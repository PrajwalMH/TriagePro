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TriagePro: 24-Hour Milestone Checklist</w:t>
      </w:r>
    </w:p>
    <w:p>
      <w:pPr>
        <w:pStyle w:val="Heading2"/>
      </w:pPr>
      <w:r>
        <w:t>Spring Boot + MySQL setup (3 hrs)</w:t>
      </w:r>
    </w:p>
    <w:p>
      <w:r>
        <w:t>• Create MySQL database and tables</w:t>
      </w:r>
    </w:p>
    <w:p>
      <w:r>
        <w:t>• Build Spring Boot project, set up JPA entities</w:t>
      </w:r>
    </w:p>
    <w:p>
      <w:r>
        <w:t>• Test CRUD API with Postman</w:t>
      </w:r>
    </w:p>
    <w:p>
      <w:pPr>
        <w:pStyle w:val="Heading2"/>
      </w:pPr>
      <w:r>
        <w:t>Next.js setup &amp; routing (2 hrs)</w:t>
      </w:r>
    </w:p>
    <w:p>
      <w:r>
        <w:t>• Create Next.js project structure</w:t>
      </w:r>
    </w:p>
    <w:p>
      <w:r>
        <w:t>• Install Tailwind or Material UI</w:t>
      </w:r>
    </w:p>
    <w:p>
      <w:r>
        <w:t>• Test basic routing and layout</w:t>
      </w:r>
    </w:p>
    <w:p>
      <w:pPr>
        <w:pStyle w:val="Heading2"/>
      </w:pPr>
      <w:r>
        <w:t>AI dummy service (2 hrs)</w:t>
      </w:r>
    </w:p>
    <w:p>
      <w:r>
        <w:t>• Build simple Flask/FastAPI endpoint</w:t>
      </w:r>
    </w:p>
    <w:p>
      <w:r>
        <w:t>• Return hardcoded department &amp; triage level based on symptoms</w:t>
      </w:r>
    </w:p>
    <w:p>
      <w:pPr>
        <w:pStyle w:val="Heading2"/>
      </w:pPr>
      <w:r>
        <w:t>Symptom input + triage flow (4 hrs)</w:t>
      </w:r>
    </w:p>
    <w:p>
      <w:r>
        <w:t>• Build symptom input form in Next.js</w:t>
      </w:r>
    </w:p>
    <w:p>
      <w:r>
        <w:t>• Call Spring Boot API, which calls AI service</w:t>
      </w:r>
    </w:p>
    <w:p>
      <w:r>
        <w:t>• Save triage log to MySQL and display result</w:t>
      </w:r>
    </w:p>
    <w:p>
      <w:pPr>
        <w:pStyle w:val="Heading2"/>
      </w:pPr>
      <w:r>
        <w:t>Appointment booking flow (3 hrs)</w:t>
      </w:r>
    </w:p>
    <w:p>
      <w:r>
        <w:t>• Create doctor/slot selector</w:t>
      </w:r>
    </w:p>
    <w:p>
      <w:r>
        <w:t>• Save appointment to DB</w:t>
      </w:r>
    </w:p>
    <w:p>
      <w:r>
        <w:t>• Show booking confirmation</w:t>
      </w:r>
    </w:p>
    <w:p>
      <w:pPr>
        <w:pStyle w:val="Heading2"/>
      </w:pPr>
      <w:r>
        <w:t>Dashboard (4 hrs)</w:t>
      </w:r>
    </w:p>
    <w:p>
      <w:r>
        <w:t>• Build table of triage logs with filters</w:t>
      </w:r>
    </w:p>
    <w:p>
      <w:r>
        <w:t>• Add pie chart (triage levels) &amp; bar chart (departments) using Chart.js or Recharts</w:t>
      </w:r>
    </w:p>
    <w:p>
      <w:pPr>
        <w:pStyle w:val="Heading2"/>
      </w:pPr>
      <w:r>
        <w:t>UI polish (4 hrs)</w:t>
      </w:r>
    </w:p>
    <w:p>
      <w:r>
        <w:t>• Add cards, icons, better spacing</w:t>
      </w:r>
    </w:p>
    <w:p>
      <w:r>
        <w:t>• Responsive adjustments</w:t>
      </w:r>
    </w:p>
    <w:p>
      <w:pPr>
        <w:pStyle w:val="Heading2"/>
      </w:pPr>
      <w:r>
        <w:t>Testing &amp; fixes (2 hrs)</w:t>
      </w:r>
    </w:p>
    <w:p>
      <w:r>
        <w:t>• Validate all forms</w:t>
      </w:r>
    </w:p>
    <w:p>
      <w:r>
        <w:t>• Fix small UI/logic issues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