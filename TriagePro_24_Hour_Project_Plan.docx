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Plan: TriagePro (24-Hour Version)</w:t>
      </w:r>
    </w:p>
    <w:p>
      <w:pPr>
        <w:pStyle w:val="Heading2"/>
      </w:pPr>
      <w:r>
        <w:t>1. Overview</w:t>
      </w:r>
    </w:p>
    <w:p>
      <w:r>
        <w:br/>
        <w:t>TriagePro is a web application in the healthcare domain designed to intelligently prioritize patient cases and route them to the appropriate medical department using a simple AI-based triage system.</w:t>
        <w:br/>
        <w:t>The system will allow patients to enter their symptoms, receive a triage classification (Low, Medium, High), see suggested departments, and book appointments.</w:t>
        <w:br/>
        <w:t>A professional dashboard will display key metrics and patient logs in visually appealing charts and tables.</w:t>
        <w:br/>
      </w:r>
    </w:p>
    <w:p>
      <w:pPr>
        <w:pStyle w:val="Heading2"/>
      </w:pPr>
      <w:r>
        <w:t>2. Technology Stack</w:t>
      </w:r>
    </w:p>
    <w:p>
      <w:r>
        <w:br/>
        <w:t>- Frontend: Next.js (React) with Tailwind CSS or Material UI for sleek UI components and charts.</w:t>
        <w:br/>
        <w:t>- Backend: Spring Boot (Java) REST API connected to MySQL.</w:t>
        <w:br/>
        <w:t>- AI Component: Python (Flask/FastAPI) microservice returning dummy predictions.</w:t>
        <w:br/>
        <w:t>- Database: MySQL to store users, symptoms, triage logs, appointments.</w:t>
        <w:br/>
      </w:r>
    </w:p>
    <w:p>
      <w:pPr>
        <w:pStyle w:val="Heading2"/>
      </w:pPr>
      <w:r>
        <w:t>3. Key Features</w:t>
      </w:r>
    </w:p>
    <w:p>
      <w:r>
        <w:br/>
        <w:t>- Patient symptom input form.</w:t>
        <w:br/>
        <w:t>- AI microservice predicts triage urgency and suggests medical department.</w:t>
        <w:br/>
        <w:t>- Appointment booking with pre-defined doctors and available slots.</w:t>
        <w:br/>
        <w:t>- MySQL stores patients, triage logs, and appointments.</w:t>
        <w:br/>
        <w:t>- Professional dashboard showing:</w:t>
        <w:br/>
        <w:t xml:space="preserve">  - Triage logs in a searchable/filterable table.</w:t>
        <w:br/>
        <w:t xml:space="preserve">  - Pie chart of triage level distribution.</w:t>
        <w:br/>
        <w:t xml:space="preserve">  - Bar chart of department case counts.</w:t>
        <w:br/>
      </w:r>
    </w:p>
    <w:p>
      <w:pPr>
        <w:pStyle w:val="Heading2"/>
      </w:pPr>
      <w:r>
        <w:t>4. Database Design (MySQL)</w:t>
      </w:r>
    </w:p>
    <w:p>
      <w:r>
        <w:br/>
        <w:t>Tables:</w:t>
        <w:br/>
        <w:t>- users (id, name, email, role, password_hash)</w:t>
        <w:br/>
        <w:t>- triage_logs (id, user_id, symptoms, predicted_department, triage_level, created_at)</w:t>
        <w:br/>
        <w:t>- appointments (id, doctor_id, patient_id, appointment_time, status)</w:t>
        <w:br/>
        <w:br/>
        <w:t>Dummy doctor data and slots will be seeded.</w:t>
        <w:br/>
      </w:r>
    </w:p>
    <w:p>
      <w:pPr>
        <w:pStyle w:val="Heading2"/>
      </w:pPr>
      <w:r>
        <w:t>5. AI Component</w:t>
      </w:r>
    </w:p>
    <w:p>
      <w:r>
        <w:br/>
        <w:t>- Simple Python microservice that takes symptoms as input and returns:</w:t>
        <w:br/>
        <w:t xml:space="preserve">  {</w:t>
        <w:br/>
        <w:t xml:space="preserve">    "department": "Cardiology",</w:t>
        <w:br/>
        <w:t xml:space="preserve">    "triage_level": "HIGH"</w:t>
        <w:br/>
        <w:t xml:space="preserve">  }</w:t>
        <w:br/>
        <w:t>- Hardcoded rules or dummy ML logic to save development time.</w:t>
        <w:br/>
      </w:r>
    </w:p>
    <w:p>
      <w:pPr>
        <w:pStyle w:val="Heading2"/>
      </w:pPr>
      <w:r>
        <w:t>6. Estimated Time Allocation (~24 hours)</w:t>
      </w:r>
    </w:p>
    <w:p>
      <w:r>
        <w:br/>
        <w:t>- Spring Boot + MySQL setup: ~3 hrs</w:t>
        <w:br/>
        <w:t>- Next.js setup and routing: ~2 hrs</w:t>
        <w:br/>
        <w:t>- AI dummy service: ~2 hrs</w:t>
        <w:br/>
        <w:t>- Symptom input + triage flow: ~4 hrs</w:t>
        <w:br/>
        <w:t>- Appointment booking flow: ~3 hrs</w:t>
        <w:br/>
        <w:t>- Dashboard with tables and charts: ~4 hrs</w:t>
        <w:br/>
        <w:t>- UI polish with icons/cards: ~4 hrs</w:t>
        <w:br/>
        <w:t>- Testing &amp; minor fixes: ~2 hrs</w:t>
        <w:br/>
      </w:r>
    </w:p>
    <w:p>
      <w:pPr>
        <w:pStyle w:val="Heading2"/>
      </w:pPr>
      <w:r>
        <w:t>7. Future Enhancements</w:t>
      </w:r>
    </w:p>
    <w:p>
      <w:r>
        <w:br/>
        <w:t>- Replace dummy AI with a trained ML model.</w:t>
        <w:br/>
        <w:t>- Email notifications for appointments.</w:t>
        <w:br/>
        <w:t>- More advanced filtering and exporting reports.</w:t>
        <w:br/>
        <w:t>- Authentication with JWT and user dashboards.</w:t>
        <w:br/>
      </w:r>
    </w:p>
    <w:p>
      <w:pPr>
        <w:pStyle w:val="Heading2"/>
      </w:pPr>
      <w:r>
        <w:t>8. Professional Branding</w:t>
      </w:r>
    </w:p>
    <w:p>
      <w:r>
        <w:br/>
        <w:t>The name "TriagePro" was chosen for its professional, clinical connotation, clearly indicating a medical workflow optimization platform that can be marketed to clinics and hospitals.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